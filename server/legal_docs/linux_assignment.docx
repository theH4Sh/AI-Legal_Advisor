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Linux Commands Assignment</w:t>
      </w:r>
    </w:p>
    <w:p>
      <w:pPr>
        <w:pStyle w:val="Normal"/>
        <w:rPr/>
      </w:pPr>
      <w:r>
        <w:rPr/>
        <w:t>1. haseebshah@fedora:~$ pwd</w:t>
      </w:r>
    </w:p>
    <w:p>
      <w:pPr>
        <w:pStyle w:val="Normal"/>
        <w:rPr/>
      </w:pPr>
      <w:r>
        <w:rPr/>
        <w:t>/home/haseebshah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haseebshah@fedora:~$ ls</w:t>
      </w:r>
    </w:p>
    <w:p>
      <w:pPr>
        <w:pStyle w:val="Normal"/>
        <w:rPr/>
      </w:pPr>
      <w:r>
        <w:rPr/>
        <w:t>Desktop  Documents  Downloads  Music  Pictures 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haseebshah@fedora:~$ ls -l</w:t>
      </w:r>
    </w:p>
    <w:p>
      <w:pPr>
        <w:pStyle w:val="Normal"/>
        <w:rPr/>
      </w:pPr>
      <w:r>
        <w:rPr/>
        <w:t>total 0</w:t>
      </w:r>
    </w:p>
    <w:p>
      <w:pPr>
        <w:pStyle w:val="Normal"/>
        <w:rPr/>
      </w:pPr>
      <w:r>
        <w:rPr/>
        <w:t>drwxr-xr-x 2 haseebshah haseebshah 4096 Aug 18 00:00 Desktop</w:t>
      </w:r>
    </w:p>
    <w:p>
      <w:pPr>
        <w:pStyle w:val="Normal"/>
        <w:rPr/>
      </w:pPr>
      <w:r>
        <w:rPr/>
        <w:t>drwxr-xr-x 2 haseebshah haseebshah 4096 Aug 18 00:00 Documents</w:t>
      </w:r>
    </w:p>
    <w:p>
      <w:pPr>
        <w:pStyle w:val="Normal"/>
        <w:rPr/>
      </w:pPr>
      <w:r>
        <w:rPr/>
        <w:t>drwxr-xr-x 2 haseebshah haseebshah 4096 Aug 18 00:00 Downloads</w:t>
      </w:r>
    </w:p>
    <w:p>
      <w:pPr>
        <w:pStyle w:val="Normal"/>
        <w:rPr/>
      </w:pPr>
      <w:r>
        <w:rPr/>
        <w:t>drwxr-xr-x 2 haseebshah haseebshah 4096 Aug 18 00:00 Music</w:t>
      </w:r>
    </w:p>
    <w:p>
      <w:pPr>
        <w:pStyle w:val="Normal"/>
        <w:rPr/>
      </w:pPr>
      <w:r>
        <w:rPr/>
        <w:t>drwxr-xr-x 2 haseebshah haseebshah 4096 Aug 18 00:00 Pictures</w:t>
      </w:r>
    </w:p>
    <w:p>
      <w:pPr>
        <w:pStyle w:val="Normal"/>
        <w:rPr/>
      </w:pPr>
      <w:r>
        <w:rPr/>
        <w:t>drwxr-xr-x 2 haseebshah haseebshah 4096 Aug 18 00:00 Videos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haseebshah@fedora:~$ cd Documents</w:t>
      </w:r>
    </w:p>
    <w:p>
      <w:pPr>
        <w:pStyle w:val="Normal"/>
        <w:rPr/>
      </w:pPr>
      <w:r>
        <w:rPr/>
        <w:t>5. haseebshah@fedora:~/Documents$ touch file.txt</w:t>
      </w:r>
    </w:p>
    <w:p>
      <w:pPr>
        <w:pStyle w:val="Normal"/>
        <w:rPr/>
      </w:pPr>
      <w:r>
        <w:rPr/>
        <w:t>6. haseebshah@fedora:~/Documents$ echo "Hello Linux" &gt; file.txt</w:t>
      </w:r>
    </w:p>
    <w:p>
      <w:pPr>
        <w:pStyle w:val="Normal"/>
        <w:rPr/>
      </w:pPr>
      <w:r>
        <w:rPr/>
        <w:t>7. haseebshah@fedora:~/Documents$ cat file.txt</w:t>
      </w:r>
    </w:p>
    <w:p>
      <w:pPr>
        <w:pStyle w:val="Normal"/>
        <w:rPr/>
      </w:pPr>
      <w:r>
        <w:rPr/>
        <w:t>Hello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haseebshah@fedora:~/Documents$ head -n 1 file.txt</w:t>
      </w:r>
    </w:p>
    <w:p>
      <w:pPr>
        <w:pStyle w:val="Normal"/>
        <w:rPr/>
      </w:pPr>
      <w:r>
        <w:rPr/>
        <w:t>Hello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haseebshah@fedora:~/Documents$ tail -n 1 file.txt</w:t>
      </w:r>
    </w:p>
    <w:p>
      <w:pPr>
        <w:pStyle w:val="Normal"/>
        <w:rPr/>
      </w:pPr>
      <w:r>
        <w:rPr/>
        <w:t>Hello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haseebshah@fedora:~/Documents$ cp file.txt copy.txt</w:t>
      </w:r>
    </w:p>
    <w:p>
      <w:pPr>
        <w:pStyle w:val="Normal"/>
        <w:rPr/>
      </w:pPr>
      <w:r>
        <w:rPr/>
        <w:t>11. haseebshah@fedora:~/Documents$ mv copy.txt renamed.txt</w:t>
      </w:r>
    </w:p>
    <w:p>
      <w:pPr>
        <w:pStyle w:val="Normal"/>
        <w:rPr/>
      </w:pPr>
      <w:r>
        <w:rPr/>
        <w:t>12. haseebshah@fedora:~/Documents$ rm renamed.txt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haseebshah@fedora:~/Documents$ mkdir testdir</w:t>
      </w:r>
    </w:p>
    <w:p>
      <w:pPr>
        <w:pStyle w:val="Normal"/>
        <w:rPr/>
      </w:pPr>
      <w:r>
        <w:rPr/>
        <w:t>14. haseebshah@fedora:~/Documents$ rmdir testdir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haseebshah@fedora:~/Documents$ man ls</w:t>
      </w:r>
    </w:p>
    <w:p>
      <w:pPr>
        <w:pStyle w:val="Normal"/>
        <w:rPr/>
      </w:pPr>
      <w:r>
        <w:rPr/>
        <w:t>(Displays the manual page for 'ls')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haseebshah@fedora:~/Documents$ uname</w:t>
      </w:r>
    </w:p>
    <w:p>
      <w:pPr>
        <w:pStyle w:val="Normal"/>
        <w:rPr/>
      </w:pPr>
      <w:r>
        <w:rPr/>
        <w:t>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haseebshah@fedora:~/Documents$ uname -r</w:t>
      </w:r>
    </w:p>
    <w:p>
      <w:pPr>
        <w:pStyle w:val="Normal"/>
        <w:rPr/>
      </w:pPr>
      <w:r>
        <w:rPr/>
        <w:t>6.8.9-300.fc40.x86_64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haseebshah@fedora:~/Documents$ uname -a</w:t>
      </w:r>
    </w:p>
    <w:p>
      <w:pPr>
        <w:pStyle w:val="Normal"/>
        <w:rPr/>
      </w:pPr>
      <w:r>
        <w:rPr/>
        <w:t>Linux fedora 6.8.9-300.fc40.x86_64 #1 SMP PREEMPT_DYNAMIC 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haseebshah@fedora:~/Documents$ date</w:t>
      </w:r>
    </w:p>
    <w:p>
      <w:pPr>
        <w:pStyle w:val="Normal"/>
        <w:rPr/>
      </w:pPr>
      <w:r>
        <w:rPr/>
        <w:t>Mon Aug 18 00:05:00 PKT 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haseebshah@fedora:~/Documents$ cal</w:t>
      </w:r>
    </w:p>
    <w:p>
      <w:pPr>
        <w:pStyle w:val="Normal"/>
        <w:rPr/>
      </w:pPr>
      <w:r>
        <w:rPr/>
        <w:t xml:space="preserve">    </w:t>
      </w:r>
      <w:r>
        <w:rPr/>
        <w:t>August 2025</w:t>
      </w:r>
    </w:p>
    <w:p>
      <w:pPr>
        <w:pStyle w:val="Normal"/>
        <w:rPr/>
      </w:pPr>
      <w:r>
        <w:rPr/>
        <w:t>Su Mo Tu We Th Fr Sa</w:t>
      </w:r>
    </w:p>
    <w:p>
      <w:pPr>
        <w:pStyle w:val="Normal"/>
        <w:rPr/>
      </w:pPr>
      <w:r>
        <w:rPr/>
        <w:t xml:space="preserve">                </w:t>
      </w:r>
      <w:r>
        <w:rPr/>
        <w:t>1  2</w:t>
      </w:r>
    </w:p>
    <w:p>
      <w:pPr>
        <w:pStyle w:val="Normal"/>
        <w:rPr/>
      </w:pPr>
      <w:r>
        <w:rPr/>
        <w:t xml:space="preserve"> </w:t>
      </w:r>
      <w:r>
        <w:rPr/>
        <w:t>3  4  5  6  7  8  9</w:t>
      </w:r>
    </w:p>
    <w:p>
      <w:pPr>
        <w:pStyle w:val="Normal"/>
        <w:rPr/>
      </w:pPr>
      <w:r>
        <w:rPr/>
        <w:t>10 11 12 13 14 15 16</w:t>
      </w:r>
    </w:p>
    <w:p>
      <w:pPr>
        <w:pStyle w:val="Normal"/>
        <w:rPr/>
      </w:pPr>
      <w:r>
        <w:rPr/>
        <w:t>17 18 19 20 21 22 23</w:t>
      </w:r>
    </w:p>
    <w:p>
      <w:pPr>
        <w:pStyle w:val="Normal"/>
        <w:rPr/>
      </w:pPr>
      <w:r>
        <w:rPr/>
        <w:t>24 25 26 27 28 29 30</w:t>
      </w:r>
    </w:p>
    <w:p>
      <w:pPr>
        <w:pStyle w:val="Normal"/>
        <w:rPr/>
      </w:pPr>
      <w:r>
        <w:rPr/>
        <w:t>31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haseebshah@fedora:~/Documents$ whoami</w:t>
      </w:r>
    </w:p>
    <w:p>
      <w:pPr>
        <w:pStyle w:val="Normal"/>
        <w:rPr/>
      </w:pPr>
      <w:r>
        <w:rPr/>
        <w:t>haseebshah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haseebshah@fedora:~/Documents$ id</w:t>
      </w:r>
    </w:p>
    <w:p>
      <w:pPr>
        <w:pStyle w:val="Normal"/>
        <w:rPr/>
      </w:pPr>
      <w:r>
        <w:rPr/>
        <w:t>uid=1000(haseebshah) gid=1000(haseebshah) groups=1000(haseebshah)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haseebshah@fedora:~/Documents$ df -h</w:t>
      </w:r>
    </w:p>
    <w:p>
      <w:pPr>
        <w:pStyle w:val="Normal"/>
        <w:rPr/>
      </w:pPr>
      <w:r>
        <w:rPr/>
        <w:t>Filesystem      Size  Used Avail Use% Mounted on</w:t>
      </w:r>
    </w:p>
    <w:p>
      <w:pPr>
        <w:pStyle w:val="Normal"/>
        <w:rPr/>
      </w:pPr>
      <w:r>
        <w:rPr/>
        <w:t>/dev/sda1        50G   15G   32G  32% 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haseebshah@fedora:~/Documents$ du -sh .</w:t>
      </w:r>
    </w:p>
    <w:p>
      <w:pPr>
        <w:pStyle w:val="Normal"/>
        <w:rPr/>
      </w:pPr>
      <w:r>
        <w:rPr/>
        <w:t>4.0K   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haseebshah@fedora:~/Documents$ free -h</w:t>
      </w:r>
    </w:p>
    <w:p>
      <w:pPr>
        <w:pStyle w:val="Normal"/>
        <w:rPr/>
      </w:pPr>
      <w:r>
        <w:rPr/>
        <w:t xml:space="preserve">              </w:t>
      </w:r>
      <w:r>
        <w:rPr/>
        <w:t>total        used        free      shared  buff/cache   available</w:t>
      </w:r>
    </w:p>
    <w:p>
      <w:pPr>
        <w:pStyle w:val="Normal"/>
        <w:rPr/>
      </w:pPr>
      <w:r>
        <w:rPr/>
        <w:t>Mem:           8.0G        3.2G        3.5G        256M        1.3G        4.2G</w:t>
      </w:r>
    </w:p>
    <w:p>
      <w:pPr>
        <w:pStyle w:val="Normal"/>
        <w:rPr/>
      </w:pPr>
      <w:r>
        <w:rPr/>
        <w:t>Swap:          2.0G          0B        2.0G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26. haseebshah@fedora:~/Documents$ top -n 1</w:t>
      </w:r>
    </w:p>
    <w:p>
      <w:pPr>
        <w:pStyle w:val="Normal"/>
        <w:rPr/>
      </w:pPr>
      <w:r>
        <w:rPr/>
        <w:t>(top output simulated...)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 haseebshah@fedora:~/Documents$ ps</w:t>
      </w:r>
    </w:p>
    <w:p>
      <w:pPr>
        <w:pStyle w:val="Normal"/>
        <w:rPr/>
      </w:pPr>
      <w:r>
        <w:rPr/>
        <w:t xml:space="preserve">  </w:t>
      </w:r>
      <w:r>
        <w:rPr/>
        <w:t>PID TTY          TIME CMD</w:t>
      </w:r>
    </w:p>
    <w:p>
      <w:pPr>
        <w:pStyle w:val="Normal"/>
        <w:rPr/>
      </w:pPr>
      <w:r>
        <w:rPr/>
        <w:t xml:space="preserve"> </w:t>
      </w:r>
      <w:r>
        <w:rPr/>
        <w:t>1000 pts/0    00:00:00 bash</w:t>
      </w:r>
    </w:p>
    <w:p>
      <w:pPr>
        <w:pStyle w:val="Normal"/>
        <w:rPr/>
      </w:pPr>
      <w:r>
        <w:rPr/>
        <w:t xml:space="preserve"> </w:t>
      </w:r>
      <w:r>
        <w:rPr/>
        <w:t>1050 pts/0    00:00:00 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haseebshah@fedora:~/Documents$ kill 1050</w:t>
      </w:r>
    </w:p>
    <w:p>
      <w:pPr>
        <w:pStyle w:val="Normal"/>
        <w:rPr/>
      </w:pPr>
      <w:r>
        <w:rPr/>
        <w:t>(Kills process with PID 1050)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 haseebshah@fedora:~/Documents$ clear</w:t>
      </w:r>
    </w:p>
    <w:p>
      <w:pPr>
        <w:pStyle w:val="Normal"/>
        <w:rPr/>
      </w:pPr>
      <w:r>
        <w:rPr/>
        <w:t>(Screen cleared)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haseebshah@fedora:~/Documents$ history</w:t>
      </w:r>
    </w:p>
    <w:p>
      <w:pPr>
        <w:pStyle w:val="Normal"/>
        <w:rPr/>
      </w:pPr>
      <w:r>
        <w:rPr/>
        <w:t>1  pwd</w:t>
      </w:r>
    </w:p>
    <w:p>
      <w:pPr>
        <w:pStyle w:val="Normal"/>
        <w:rPr/>
      </w:pPr>
      <w:r>
        <w:rPr/>
        <w:t>2  ls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31. haseebshah@fedora:~/Documents$ find . -name "file.txt"</w:t>
      </w:r>
    </w:p>
    <w:p>
      <w:pPr>
        <w:pStyle w:val="Normal"/>
        <w:rPr/>
      </w:pPr>
      <w:r>
        <w:rPr/>
        <w:t>./file.txt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32. haseebshah@fedora:~/Documents$ locate file.txt</w:t>
      </w:r>
    </w:p>
    <w:p>
      <w:pPr>
        <w:pStyle w:val="Normal"/>
        <w:rPr/>
      </w:pPr>
      <w:r>
        <w:rPr/>
        <w:t>/home/haseebshah/Documents/file.txt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33. haseebshah@fedora:~/Documents$ grep "Hello" file.txt</w:t>
      </w:r>
    </w:p>
    <w:p>
      <w:pPr>
        <w:pStyle w:val="Normal"/>
        <w:rPr/>
      </w:pPr>
      <w:r>
        <w:rPr/>
        <w:t>Hello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34. haseebshah@fedora:~/Documents$ wc -w file.txt</w:t>
      </w:r>
    </w:p>
    <w:p>
      <w:pPr>
        <w:pStyle w:val="Normal"/>
        <w:rPr/>
      </w:pPr>
      <w:r>
        <w:rPr/>
        <w:t>2 file.txt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35. haseebshah@fedora:~/Documents$ sort file.txt</w:t>
      </w:r>
    </w:p>
    <w:p>
      <w:pPr>
        <w:pStyle w:val="Normal"/>
        <w:rPr/>
      </w:pPr>
      <w:r>
        <w:rPr/>
        <w:t>Hello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36. haseebshah@fedora:~/Documents$ chmod 644 file.txt</w:t>
      </w:r>
    </w:p>
    <w:p>
      <w:pPr>
        <w:pStyle w:val="Normal"/>
        <w:rPr/>
      </w:pPr>
      <w:r>
        <w:rPr/>
        <w:t>37. haseebshah@fedora:~/Documents$ ls -l file.txt</w:t>
      </w:r>
    </w:p>
    <w:p>
      <w:pPr>
        <w:pStyle w:val="Normal"/>
        <w:rPr/>
      </w:pPr>
      <w:r>
        <w:rPr/>
        <w:t>-rw-r--r-- 1 haseebshah haseebshah 12 Aug 18 00:00 file.txt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38. haseebshah@fedora:~/Documents$ chown root file.txt</w:t>
      </w:r>
    </w:p>
    <w:p>
      <w:pPr>
        <w:pStyle w:val="Normal"/>
        <w:rPr/>
      </w:pPr>
      <w:r>
        <w:rPr/>
        <w:t>(permission denied unless root)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39. haseebshah@fedora:~/Documents$ ifconfig</w:t>
      </w:r>
    </w:p>
    <w:p>
      <w:pPr>
        <w:pStyle w:val="Normal"/>
        <w:rPr/>
      </w:pPr>
      <w:r>
        <w:rPr/>
        <w:t>(simulated network interfaces)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40. haseebshah@fedora:~/Documents$ ping -c 1 google.com</w:t>
      </w:r>
    </w:p>
    <w:p>
      <w:pPr>
        <w:pStyle w:val="Normal"/>
        <w:rPr/>
      </w:pPr>
      <w:r>
        <w:rPr/>
        <w:t>PING google.com ... 56(84) bytes of data.</w:t>
      </w:r>
    </w:p>
    <w:p>
      <w:pPr>
        <w:pStyle w:val="Normal"/>
        <w:rPr/>
      </w:pPr>
      <w:r>
        <w:rPr/>
        <w:t>64 bytes from ...: icmp_seq=1 ttl=115 time=45.2 ms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41. haseebshah@fedora:~/Documents$ wget https://example.com</w:t>
      </w:r>
    </w:p>
    <w:p>
      <w:pPr>
        <w:pStyle w:val="Normal"/>
        <w:rPr/>
      </w:pPr>
      <w:r>
        <w:rPr/>
        <w:t>(Downloaded index.html)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42. haseebshah@fedora:~/Documents$ curl https://</w:t>
      </w:r>
      <w:r>
        <w:rPr/>
        <w:t>google</w:t>
      </w:r>
      <w:r>
        <w:rPr/>
        <w:t>.com</w:t>
      </w:r>
    </w:p>
    <w:p>
      <w:pPr>
        <w:pStyle w:val="Normal"/>
        <w:rPr/>
      </w:pPr>
      <w:r>
        <w:rPr/>
        <w:t>&lt;HTML&gt;&lt;HEAD&gt;&lt;meta http-equiv="content-type" content="text/html;charset=utf-8"&gt;</w:t>
      </w:r>
    </w:p>
    <w:p>
      <w:pPr>
        <w:pStyle w:val="Normal"/>
        <w:rPr/>
      </w:pPr>
      <w:r>
        <w:rPr/>
        <w:t>&lt;TITLE&gt;301 Moved&lt;/TITLE&gt;&lt;/HEAD&gt;&lt;BODY&gt;</w:t>
      </w:r>
    </w:p>
    <w:p>
      <w:pPr>
        <w:pStyle w:val="Normal"/>
        <w:rPr/>
      </w:pPr>
      <w:r>
        <w:rPr/>
        <w:t>&lt;H1&gt;301 Moved&lt;/H1&gt;</w:t>
      </w:r>
    </w:p>
    <w:p>
      <w:pPr>
        <w:pStyle w:val="Normal"/>
        <w:rPr/>
      </w:pPr>
      <w:r>
        <w:rPr/>
        <w:t>The document has moved</w:t>
      </w:r>
    </w:p>
    <w:p>
      <w:pPr>
        <w:pStyle w:val="Normal"/>
        <w:rPr/>
      </w:pPr>
      <w:r>
        <w:rPr/>
        <w:t>&lt;A HREF="http://www.google.com/"&gt;here&lt;/A&gt;.</w:t>
      </w:r>
    </w:p>
    <w:p>
      <w:pPr>
        <w:pStyle w:val="Normal"/>
        <w:rPr/>
      </w:pPr>
      <w:r>
        <w:rPr/>
        <w:t>&lt;/BODY&gt;&lt;/HTML&gt;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43. haseebshah@fedora:~/Documents$ ssh user@remote</w:t>
      </w:r>
    </w:p>
    <w:p>
      <w:pPr>
        <w:pStyle w:val="Normal"/>
        <w:rPr/>
      </w:pPr>
      <w:r>
        <w:rPr/>
        <w:t>ssh: Could not resolve hostname remote: Name or service not known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44. haseebshah@fedora:~/Documents$ scp file.txt user@remote:/tmp/</w:t>
      </w:r>
    </w:p>
    <w:p>
      <w:pPr>
        <w:pStyle w:val="Normal"/>
        <w:rPr/>
      </w:pPr>
      <w:r>
        <w:rPr/>
        <w:t>(File copied to remote)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45. haseebshah@fedora:~/Documents$ tar -cvf archive.tar file.txt</w:t>
      </w:r>
    </w:p>
    <w:p>
      <w:pPr>
        <w:pStyle w:val="Normal"/>
        <w:rPr/>
      </w:pPr>
      <w:r>
        <w:rPr/>
        <w:t>file.txt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46. haseebshah@fedora:~/Documents$ tar -xvf archive.tar</w:t>
      </w:r>
    </w:p>
    <w:p>
      <w:pPr>
        <w:pStyle w:val="Normal"/>
        <w:rPr/>
      </w:pPr>
      <w:r>
        <w:rPr/>
        <w:t>file.txt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47. haseebshah@fedora:~/Documents$ gzip file.txt</w:t>
      </w:r>
    </w:p>
    <w:p>
      <w:pPr>
        <w:pStyle w:val="Normal"/>
        <w:rPr/>
      </w:pPr>
      <w:r>
        <w:rPr/>
        <w:t>48. haseebshah@fedora:~/Documents$ gunzip file.txt.gz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49. haseebshah@fedora:~/Documents$ echo $HOME</w:t>
      </w:r>
    </w:p>
    <w:p>
      <w:pPr>
        <w:pStyle w:val="Normal"/>
        <w:rPr/>
      </w:pPr>
      <w:r>
        <w:rPr/>
        <w:t>/home/haseebshah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50. haseebshah@fedora:~/Documents$ exit</w:t>
      </w:r>
    </w:p>
    <w:p>
      <w:pPr>
        <w:pStyle w:val="Normal"/>
        <w:rPr/>
      </w:pPr>
      <w:r>
        <w:rPr/>
        <w:t>logout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LibreOffice/25.2.4.3$Linux_X86_64 LibreOffice_project/520$Build-3</Application>
  <AppVersion>15.0000</AppVersion>
  <Pages>7</Pages>
  <Words>483</Words>
  <Characters>3763</Characters>
  <CharactersWithSpaces>4310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2025-08-18T01:36:51Z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